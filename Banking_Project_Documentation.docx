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3E" w:rsidRDefault="00AD62FE">
      <w:pPr>
        <w:pStyle w:val="Title"/>
      </w:pPr>
      <w:r>
        <w:t>Banking Transactions Management System (Pandas Project)</w:t>
      </w:r>
    </w:p>
    <w:p w:rsidR="0087443E" w:rsidRDefault="00AD62FE">
      <w:r>
        <w:t xml:space="preserve"> Project Overview</w:t>
      </w:r>
    </w:p>
    <w:p w:rsidR="0087443E" w:rsidRDefault="00AD62FE">
      <w:r>
        <w:t xml:space="preserve">This project simulates a real-world banking transactions management system using Python and Pandas. It includes end-to-end data preparation, analysis, and fraud detection </w:t>
      </w:r>
      <w:r>
        <w:t>workflows over a dataset containing customers, accounts, branches, and transactions.</w:t>
      </w:r>
    </w:p>
    <w:p w:rsidR="0087443E" w:rsidRDefault="00AD62FE">
      <w:r>
        <w:t xml:space="preserve"> Tools &amp; Technologies Used</w:t>
      </w:r>
    </w:p>
    <w:p w:rsidR="0087443E" w:rsidRDefault="00AD62FE">
      <w:r>
        <w:t>- Python 3</w:t>
      </w:r>
      <w:r>
        <w:br/>
        <w:t>- Pandas</w:t>
      </w:r>
      <w:r>
        <w:br/>
        <w:t>- Matplotlib</w:t>
      </w:r>
      <w:r>
        <w:br/>
        <w:t>- Jupyter Notebook</w:t>
      </w:r>
    </w:p>
    <w:p w:rsidR="0087443E" w:rsidRDefault="00AD62FE">
      <w:r>
        <w:t xml:space="preserve"> Key Features</w:t>
      </w:r>
    </w:p>
    <w:p w:rsidR="0087443E" w:rsidRDefault="00AD62FE">
      <w:r>
        <w:t>- Cleaned and structured raw transaction data</w:t>
      </w:r>
      <w:r>
        <w:br/>
        <w:t>- Joined multiple datasets i</w:t>
      </w:r>
      <w:r>
        <w:t>nto a unified DataFrame</w:t>
      </w:r>
      <w:r>
        <w:br/>
        <w:t>- Converted and formatted datetime fields</w:t>
      </w:r>
      <w:r>
        <w:br/>
        <w:t>- Generated KPIs: total transactions, volumes, top customers</w:t>
      </w:r>
      <w:r>
        <w:br/>
        <w:t>- Identified and flagged suspicious withdrawals using rule-based logic</w:t>
      </w:r>
      <w:r>
        <w:br/>
        <w:t>- Exported summary results to CSV</w:t>
      </w:r>
      <w:r>
        <w:br/>
        <w:t xml:space="preserve">- Prepared visual-ready </w:t>
      </w:r>
      <w:r>
        <w:t>summaries and dashboard-style outputs</w:t>
      </w:r>
    </w:p>
    <w:p w:rsidR="0087443E" w:rsidRDefault="00AD62FE">
      <w:r>
        <w:t>Skills Demonstrated</w:t>
      </w:r>
    </w:p>
    <w:p w:rsidR="0087443E" w:rsidRDefault="00AD62FE">
      <w:r>
        <w:t>- Data Wrangling</w:t>
      </w:r>
      <w:r>
        <w:br/>
        <w:t>- Data Merging and Joining</w:t>
      </w:r>
      <w:r>
        <w:br/>
        <w:t>- GroupBy Aggregations</w:t>
      </w:r>
      <w:r>
        <w:br/>
        <w:t>- Conditional Logic for Anomaly Detection</w:t>
      </w:r>
      <w:r>
        <w:br/>
        <w:t>- Report Generation and Exporting</w:t>
      </w:r>
    </w:p>
    <w:p w:rsidR="0087443E" w:rsidRDefault="00AD62FE">
      <w:r>
        <w:t xml:space="preserve"> Output Files</w:t>
      </w:r>
    </w:p>
    <w:p w:rsidR="0087443E" w:rsidRDefault="00AD62FE">
      <w:r>
        <w:t>- Full_Cleaned_Banking_Data.csv</w:t>
      </w:r>
      <w:r>
        <w:br/>
        <w:t>- Su</w:t>
      </w:r>
      <w:r>
        <w:t>spicious_Transactions_Report.csv</w:t>
      </w:r>
      <w:r>
        <w:br/>
        <w:t>- Jupyter Notebook (.ipynb) file</w:t>
      </w:r>
      <w:r>
        <w:br/>
        <w:t>- This Documentation (PDF &amp; DOCX)</w:t>
      </w:r>
      <w:bookmarkStart w:id="0" w:name="_GoBack"/>
      <w:bookmarkEnd w:id="0"/>
    </w:p>
    <w:sectPr w:rsidR="00874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3D9"/>
    <w:rsid w:val="0015074B"/>
    <w:rsid w:val="0029639D"/>
    <w:rsid w:val="00326F90"/>
    <w:rsid w:val="0087443E"/>
    <w:rsid w:val="00AA1D8D"/>
    <w:rsid w:val="00AD62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5309F1-CC87-436D-82C2-61E6D11A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9A8C3-ED5B-4B2B-823A-661AE0E6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2025-05-21T18:03:00Z</dcterms:modified>
  <cp:category/>
</cp:coreProperties>
</file>